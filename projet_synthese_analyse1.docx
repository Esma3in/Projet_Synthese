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F9161" w14:textId="2ECA662D" w:rsidR="007102FA" w:rsidRPr="00B47F08" w:rsidRDefault="00BB5A3D" w:rsidP="007102FA">
      <w:pPr>
        <w:pStyle w:val="Titre"/>
        <w:jc w:val="center"/>
        <w:rPr>
          <w:rFonts w:ascii="Bookman Old Style" w:hAnsi="Bookman Old Style" w:cs="MV Boli"/>
          <w:b/>
          <w:bCs/>
          <w:sz w:val="96"/>
          <w:szCs w:val="96"/>
          <w:lang w:val="fr-B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1AFC1A" wp14:editId="406D5686">
            <wp:simplePos x="0" y="0"/>
            <wp:positionH relativeFrom="margin">
              <wp:posOffset>5622925</wp:posOffset>
            </wp:positionH>
            <wp:positionV relativeFrom="margin">
              <wp:posOffset>-739140</wp:posOffset>
            </wp:positionV>
            <wp:extent cx="723900" cy="723900"/>
            <wp:effectExtent l="0" t="0" r="0" b="0"/>
            <wp:wrapSquare wrapText="bothSides"/>
            <wp:docPr id="9401031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7F08">
        <w:rPr>
          <w:rFonts w:ascii="Bookman Old Style" w:hAnsi="Bookman Old Style" w:cs="MV Boli"/>
          <w:b/>
          <w:bCs/>
          <w:sz w:val="96"/>
          <w:szCs w:val="96"/>
          <w:lang w:val="fr-BE"/>
        </w:rPr>
        <w:t xml:space="preserve"> </w:t>
      </w:r>
      <w:r w:rsidR="007102FA" w:rsidRPr="00B47F08">
        <w:rPr>
          <w:rFonts w:ascii="Bookman Old Style" w:hAnsi="Bookman Old Style" w:cs="MV Boli"/>
          <w:b/>
          <w:bCs/>
          <w:sz w:val="96"/>
          <w:szCs w:val="96"/>
          <w:lang w:val="fr-BE"/>
        </w:rPr>
        <w:t>SkillMatch</w:t>
      </w:r>
    </w:p>
    <w:p w14:paraId="6FB97B53" w14:textId="3EEBB37A" w:rsidR="00B47F08" w:rsidRPr="00B47F08" w:rsidRDefault="00B47F08" w:rsidP="00B47F08">
      <w:pPr>
        <w:pStyle w:val="Titre"/>
        <w:jc w:val="center"/>
        <w:rPr>
          <w:sz w:val="32"/>
          <w:szCs w:val="32"/>
          <w:lang w:val="fr-BE"/>
        </w:rPr>
      </w:pPr>
      <w:r w:rsidRPr="007102FA">
        <w:rPr>
          <w:sz w:val="32"/>
          <w:szCs w:val="32"/>
          <w:lang w:val="fr-BE"/>
        </w:rPr>
        <w:t>Plateforme de Mise en Relation Entreprises-Candidats</w:t>
      </w:r>
      <w:r w:rsidRPr="00B47F08">
        <w:rPr>
          <w:lang w:val="fr-BE"/>
        </w:rPr>
        <w:br/>
      </w:r>
    </w:p>
    <w:p w14:paraId="74206DB5" w14:textId="77777777" w:rsidR="00B47F08" w:rsidRPr="00B47F08" w:rsidRDefault="00B47F08" w:rsidP="00B47F08">
      <w:pPr>
        <w:pStyle w:val="Titre"/>
        <w:jc w:val="center"/>
        <w:rPr>
          <w:sz w:val="28"/>
          <w:szCs w:val="28"/>
          <w:lang w:val="fr-BE"/>
        </w:rPr>
      </w:pPr>
      <w:r w:rsidRPr="00B47F08">
        <w:rPr>
          <w:sz w:val="28"/>
          <w:szCs w:val="28"/>
          <w:lang w:val="fr-BE"/>
        </w:rPr>
        <w:t xml:space="preserve">Encadré par : </w:t>
      </w:r>
      <w:proofErr w:type="spellStart"/>
      <w:r w:rsidRPr="00B47F08">
        <w:rPr>
          <w:sz w:val="28"/>
          <w:szCs w:val="28"/>
          <w:lang w:val="fr-BE"/>
        </w:rPr>
        <w:t>Joairia</w:t>
      </w:r>
      <w:proofErr w:type="spellEnd"/>
      <w:r w:rsidRPr="00B47F08">
        <w:rPr>
          <w:sz w:val="28"/>
          <w:szCs w:val="28"/>
          <w:lang w:val="fr-BE"/>
        </w:rPr>
        <w:t xml:space="preserve"> </w:t>
      </w:r>
      <w:proofErr w:type="spellStart"/>
      <w:r w:rsidRPr="00B47F08">
        <w:rPr>
          <w:sz w:val="28"/>
          <w:szCs w:val="28"/>
          <w:lang w:val="fr-BE"/>
        </w:rPr>
        <w:t>Lafhal</w:t>
      </w:r>
      <w:proofErr w:type="spellEnd"/>
    </w:p>
    <w:p w14:paraId="0A90E7FC" w14:textId="1B1DBDAE" w:rsidR="00B47F08" w:rsidRPr="00B47F08" w:rsidRDefault="00B47F08" w:rsidP="00B47F08">
      <w:pPr>
        <w:pStyle w:val="Titre1"/>
        <w:jc w:val="center"/>
        <w:rPr>
          <w:color w:val="000000" w:themeColor="text1"/>
          <w:sz w:val="22"/>
          <w:szCs w:val="22"/>
          <w:lang w:val="fr-BE"/>
        </w:rPr>
      </w:pPr>
      <w:r w:rsidRPr="00B47F08">
        <w:rPr>
          <w:color w:val="000000" w:themeColor="text1"/>
          <w:sz w:val="22"/>
          <w:szCs w:val="22"/>
          <w:u w:val="single"/>
          <w:lang w:val="fr-BE"/>
        </w:rPr>
        <w:t xml:space="preserve">Réalisé par </w:t>
      </w:r>
      <w:r w:rsidRPr="00B47F08">
        <w:rPr>
          <w:color w:val="000000" w:themeColor="text1"/>
          <w:sz w:val="22"/>
          <w:szCs w:val="22"/>
          <w:lang w:val="fr-BE"/>
        </w:rPr>
        <w:t xml:space="preserve">: Ismail Ait El Hadj — Zouhair </w:t>
      </w:r>
      <w:proofErr w:type="spellStart"/>
      <w:r w:rsidRPr="00B47F08">
        <w:rPr>
          <w:color w:val="000000" w:themeColor="text1"/>
          <w:sz w:val="22"/>
          <w:szCs w:val="22"/>
          <w:lang w:val="fr-BE"/>
        </w:rPr>
        <w:t>Kanbouh</w:t>
      </w:r>
      <w:proofErr w:type="spellEnd"/>
      <w:r w:rsidRPr="00B47F08">
        <w:rPr>
          <w:color w:val="000000" w:themeColor="text1"/>
          <w:sz w:val="22"/>
          <w:szCs w:val="22"/>
          <w:lang w:val="fr-BE"/>
        </w:rPr>
        <w:t xml:space="preserve"> – Chaimae El Khatib – Yassine El </w:t>
      </w:r>
      <w:proofErr w:type="spellStart"/>
      <w:r w:rsidRPr="00B47F08">
        <w:rPr>
          <w:color w:val="000000" w:themeColor="text1"/>
          <w:sz w:val="22"/>
          <w:szCs w:val="22"/>
          <w:lang w:val="fr-BE"/>
        </w:rPr>
        <w:t>Alilti</w:t>
      </w:r>
      <w:proofErr w:type="spellEnd"/>
    </w:p>
    <w:p w14:paraId="47716088" w14:textId="735121F7" w:rsidR="002059AA" w:rsidRPr="00282E06" w:rsidRDefault="00000000">
      <w:pPr>
        <w:pStyle w:val="Titre1"/>
        <w:rPr>
          <w:lang w:val="fr-BE"/>
        </w:rPr>
      </w:pPr>
      <w:r w:rsidRPr="00282E06">
        <w:rPr>
          <w:lang w:val="fr-BE"/>
        </w:rPr>
        <w:t>1. Introduction</w:t>
      </w:r>
    </w:p>
    <w:p w14:paraId="63912E33" w14:textId="77777777" w:rsidR="002059AA" w:rsidRPr="00282E06" w:rsidRDefault="00000000">
      <w:pPr>
        <w:pStyle w:val="Titre2"/>
        <w:rPr>
          <w:lang w:val="fr-BE"/>
        </w:rPr>
      </w:pPr>
      <w:r w:rsidRPr="00282E06">
        <w:rPr>
          <w:lang w:val="fr-BE"/>
        </w:rPr>
        <w:t>Contexte du Projet</w:t>
      </w:r>
    </w:p>
    <w:p w14:paraId="53A650D7" w14:textId="168FD0D3" w:rsidR="002059AA" w:rsidRPr="00282E06" w:rsidRDefault="00000000">
      <w:pPr>
        <w:rPr>
          <w:lang w:val="fr-BE"/>
        </w:rPr>
      </w:pPr>
      <w:r w:rsidRPr="00282E06">
        <w:rPr>
          <w:lang w:val="fr-BE"/>
        </w:rPr>
        <w:t>Le Maroc fait face à un problème majeur de chômage et à des opportunités d'emploi limitées</w:t>
      </w:r>
      <w:r w:rsidR="00282E06">
        <w:rPr>
          <w:lang w:val="fr-BE"/>
        </w:rPr>
        <w:t xml:space="preserve"> dans le domaine d’ </w:t>
      </w:r>
      <w:r w:rsidR="00282E06" w:rsidRPr="00282E06">
        <w:rPr>
          <w:b/>
          <w:bCs/>
          <w:lang w:val="fr-BE"/>
        </w:rPr>
        <w:t>IT</w:t>
      </w:r>
      <w:r w:rsidRPr="00282E06">
        <w:rPr>
          <w:lang w:val="fr-BE"/>
        </w:rPr>
        <w:t>. Ce projet vise à inverser cette situation en redonnant le pouvoir aux candidats. Désormais, ce sont les entreprises qui recherchent les talents en fonction de leurs compétences et de leurs performances.</w:t>
      </w:r>
    </w:p>
    <w:p w14:paraId="2E781AAE" w14:textId="77777777" w:rsidR="002059AA" w:rsidRPr="00282E06" w:rsidRDefault="00000000">
      <w:pPr>
        <w:pStyle w:val="Titre2"/>
        <w:rPr>
          <w:lang w:val="fr-BE"/>
        </w:rPr>
      </w:pPr>
      <w:r w:rsidRPr="00282E06">
        <w:rPr>
          <w:lang w:val="fr-BE"/>
        </w:rPr>
        <w:t>Objectifs du Projet</w:t>
      </w:r>
    </w:p>
    <w:p w14:paraId="50A43F21" w14:textId="13D6316E" w:rsidR="002059AA" w:rsidRPr="00282E06" w:rsidRDefault="00000000" w:rsidP="00FD591B">
      <w:pPr>
        <w:rPr>
          <w:lang w:val="fr-BE"/>
        </w:rPr>
      </w:pPr>
      <w:r w:rsidRPr="00282E06">
        <w:rPr>
          <w:lang w:val="fr-BE"/>
        </w:rPr>
        <w:t>• Faciliter la mise en relation entre les entreprises et les candidats</w:t>
      </w:r>
      <w:r w:rsidR="00FD591B">
        <w:rPr>
          <w:lang w:val="fr-BE"/>
        </w:rPr>
        <w:t xml:space="preserve"> </w:t>
      </w:r>
      <w:r w:rsidR="00FD591B" w:rsidRPr="00282E06">
        <w:rPr>
          <w:lang w:val="fr-BE"/>
        </w:rPr>
        <w:t>l'accès aux opportunités de travail pour les entreprises.</w:t>
      </w:r>
      <w:r w:rsidRPr="00282E06">
        <w:rPr>
          <w:lang w:val="fr-BE"/>
        </w:rPr>
        <w:br/>
        <w:t>• Valoriser les compétences des jeunes en leur proposant des problèmes à résoudre.</w:t>
      </w:r>
      <w:r w:rsidRPr="00282E06">
        <w:rPr>
          <w:lang w:val="fr-BE"/>
        </w:rPr>
        <w:br/>
        <w:t>• Renforcer les compétences techniques des candidats à travers des problèmes spécifiques à leurs besoins.</w:t>
      </w:r>
      <w:r w:rsidRPr="00282E06">
        <w:rPr>
          <w:lang w:val="fr-BE"/>
        </w:rPr>
        <w:br/>
        <w:t>• Offrir un processus de recrutement transparent basé sur la performance.</w:t>
      </w:r>
      <w:r w:rsidRPr="00282E06">
        <w:rPr>
          <w:lang w:val="fr-BE"/>
        </w:rPr>
        <w:br/>
      </w:r>
    </w:p>
    <w:p w14:paraId="4816BE7D" w14:textId="77777777" w:rsidR="002059AA" w:rsidRPr="00282E06" w:rsidRDefault="00000000">
      <w:pPr>
        <w:pStyle w:val="Titre1"/>
        <w:rPr>
          <w:lang w:val="fr-BE"/>
        </w:rPr>
      </w:pPr>
      <w:r w:rsidRPr="00282E06">
        <w:rPr>
          <w:lang w:val="fr-BE"/>
        </w:rPr>
        <w:t>2. Acteurs du Système</w:t>
      </w:r>
    </w:p>
    <w:p w14:paraId="2B9691A9" w14:textId="77777777" w:rsidR="002059AA" w:rsidRPr="00282E06" w:rsidRDefault="00000000">
      <w:pPr>
        <w:pStyle w:val="Titre2"/>
        <w:rPr>
          <w:lang w:val="fr-BE"/>
        </w:rPr>
      </w:pPr>
      <w:r w:rsidRPr="00282E06">
        <w:rPr>
          <w:lang w:val="fr-BE"/>
        </w:rPr>
        <w:t>Acteurs et Rôles</w:t>
      </w:r>
    </w:p>
    <w:p w14:paraId="4A5EC87A" w14:textId="77777777" w:rsidR="002059AA" w:rsidRPr="00282E06" w:rsidRDefault="00000000">
      <w:pPr>
        <w:rPr>
          <w:lang w:val="fr-BE"/>
        </w:rPr>
      </w:pPr>
      <w:r w:rsidRPr="00282E06">
        <w:rPr>
          <w:lang w:val="fr-BE"/>
        </w:rPr>
        <w:t>• Visiteur : Consultation de la plateforme.</w:t>
      </w:r>
      <w:r w:rsidRPr="00282E06">
        <w:rPr>
          <w:lang w:val="fr-BE"/>
        </w:rPr>
        <w:br/>
        <w:t>• Candidat : Recherche d'expériences et d'opportunités.</w:t>
      </w:r>
      <w:r w:rsidRPr="00282E06">
        <w:rPr>
          <w:lang w:val="fr-BE"/>
        </w:rPr>
        <w:br/>
        <w:t>• Entreprise : Organisation cherchant des talents adaptés à ses besoins.</w:t>
      </w:r>
      <w:r w:rsidRPr="00282E06">
        <w:rPr>
          <w:lang w:val="fr-BE"/>
        </w:rPr>
        <w:br/>
        <w:t>• Administrateur : Gestion de la plateforme.</w:t>
      </w:r>
    </w:p>
    <w:p w14:paraId="313DC01F" w14:textId="77777777" w:rsidR="002059AA" w:rsidRPr="00282E06" w:rsidRDefault="00000000">
      <w:pPr>
        <w:pStyle w:val="Titre1"/>
        <w:rPr>
          <w:lang w:val="fr-BE"/>
        </w:rPr>
      </w:pPr>
      <w:r w:rsidRPr="00282E06">
        <w:rPr>
          <w:lang w:val="fr-BE"/>
        </w:rPr>
        <w:lastRenderedPageBreak/>
        <w:t>3. Fonctionnalités Principales</w:t>
      </w:r>
    </w:p>
    <w:p w14:paraId="290029E6" w14:textId="77777777" w:rsidR="002059AA" w:rsidRPr="00282E06" w:rsidRDefault="00000000">
      <w:pPr>
        <w:pStyle w:val="Titre2"/>
        <w:rPr>
          <w:lang w:val="fr-BE"/>
        </w:rPr>
      </w:pPr>
      <w:r w:rsidRPr="00282E06">
        <w:rPr>
          <w:lang w:val="fr-BE"/>
        </w:rPr>
        <w:t>3.1. Pour les Candidats</w:t>
      </w:r>
    </w:p>
    <w:p w14:paraId="0DDA8D7B" w14:textId="77777777" w:rsidR="00FD591B" w:rsidRDefault="00000000" w:rsidP="007102FA">
      <w:pPr>
        <w:spacing w:after="0" w:line="240" w:lineRule="auto"/>
        <w:rPr>
          <w:lang w:val="fr-BE"/>
        </w:rPr>
      </w:pPr>
      <w:r w:rsidRPr="00282E06">
        <w:rPr>
          <w:lang w:val="fr-BE"/>
        </w:rPr>
        <w:t>• Inscription et création d’un profil détaillé.</w:t>
      </w:r>
      <w:r w:rsidRPr="00282E06">
        <w:rPr>
          <w:lang w:val="fr-BE"/>
        </w:rPr>
        <w:br/>
        <w:t xml:space="preserve">• Consultation </w:t>
      </w:r>
      <w:r w:rsidR="00FD591B">
        <w:rPr>
          <w:lang w:val="fr-BE"/>
        </w:rPr>
        <w:t xml:space="preserve">et visualisation </w:t>
      </w:r>
      <w:r w:rsidRPr="00282E06">
        <w:rPr>
          <w:lang w:val="fr-BE"/>
        </w:rPr>
        <w:t>des entreprises</w:t>
      </w:r>
      <w:r w:rsidR="00FD591B">
        <w:rPr>
          <w:lang w:val="fr-BE"/>
        </w:rPr>
        <w:t xml:space="preserve"> suggerers</w:t>
      </w:r>
      <w:r w:rsidRPr="00282E06">
        <w:rPr>
          <w:lang w:val="fr-BE"/>
        </w:rPr>
        <w:t xml:space="preserve"> et des compétences </w:t>
      </w:r>
      <w:r w:rsidR="00FD591B">
        <w:rPr>
          <w:lang w:val="fr-BE"/>
        </w:rPr>
        <w:t>demandées</w:t>
      </w:r>
      <w:r w:rsidRPr="00282E06">
        <w:rPr>
          <w:lang w:val="fr-BE"/>
        </w:rPr>
        <w:t>.</w:t>
      </w:r>
      <w:r w:rsidRPr="00282E06">
        <w:rPr>
          <w:lang w:val="fr-BE"/>
        </w:rPr>
        <w:br/>
        <w:t>• Sélection d’une entreprise cible.</w:t>
      </w:r>
      <w:r w:rsidRPr="00282E06">
        <w:rPr>
          <w:lang w:val="fr-BE"/>
        </w:rPr>
        <w:br/>
        <w:t>• Accès aux roadmaps des compétences et cours alignés sur les exigences de l’entreprise.</w:t>
      </w:r>
    </w:p>
    <w:p w14:paraId="06541EB8" w14:textId="57403099" w:rsidR="002059AA" w:rsidRPr="00282E06" w:rsidRDefault="007102FA" w:rsidP="007102FA">
      <w:pPr>
        <w:spacing w:after="0" w:line="240" w:lineRule="auto"/>
        <w:rPr>
          <w:lang w:val="fr-BE"/>
        </w:rPr>
      </w:pPr>
      <w:r w:rsidRPr="00282E06">
        <w:rPr>
          <w:lang w:val="fr-BE"/>
        </w:rPr>
        <w:t xml:space="preserve">• </w:t>
      </w:r>
      <w:r w:rsidR="00FD591B">
        <w:rPr>
          <w:lang w:val="fr-BE"/>
        </w:rPr>
        <w:t>Passation des tests créer par l’entreprise cible</w:t>
      </w:r>
      <w:r w:rsidR="00000000" w:rsidRPr="00282E06">
        <w:rPr>
          <w:lang w:val="fr-BE"/>
        </w:rPr>
        <w:br/>
        <w:t>• Passation des défis selon les besoins du candidat.</w:t>
      </w:r>
      <w:r w:rsidR="00000000" w:rsidRPr="00282E06">
        <w:rPr>
          <w:lang w:val="fr-BE"/>
        </w:rPr>
        <w:br/>
        <w:t>• Suivi</w:t>
      </w:r>
      <w:r w:rsidR="00FD591B">
        <w:rPr>
          <w:lang w:val="fr-BE"/>
        </w:rPr>
        <w:t xml:space="preserve"> d’évolution</w:t>
      </w:r>
      <w:r w:rsidR="00000000" w:rsidRPr="00282E06">
        <w:rPr>
          <w:lang w:val="fr-BE"/>
        </w:rPr>
        <w:t>.</w:t>
      </w:r>
    </w:p>
    <w:p w14:paraId="642B3B3A" w14:textId="77777777" w:rsidR="002059AA" w:rsidRPr="00282E06" w:rsidRDefault="00000000">
      <w:pPr>
        <w:pStyle w:val="Titre2"/>
        <w:rPr>
          <w:lang w:val="fr-BE"/>
        </w:rPr>
      </w:pPr>
      <w:r w:rsidRPr="00282E06">
        <w:rPr>
          <w:lang w:val="fr-BE"/>
        </w:rPr>
        <w:t>3.2. Pour les Entreprises</w:t>
      </w:r>
    </w:p>
    <w:p w14:paraId="698C1DB9" w14:textId="58294740" w:rsidR="002059AA" w:rsidRPr="00282E06" w:rsidRDefault="00000000">
      <w:pPr>
        <w:rPr>
          <w:lang w:val="fr-BE"/>
        </w:rPr>
      </w:pPr>
      <w:r w:rsidRPr="00282E06">
        <w:rPr>
          <w:lang w:val="fr-BE"/>
        </w:rPr>
        <w:t>• Inscription et création d’un profil d’entreprise.</w:t>
      </w:r>
      <w:r w:rsidRPr="00282E06">
        <w:rPr>
          <w:lang w:val="fr-BE"/>
        </w:rPr>
        <w:br/>
        <w:t>• Définition des compétences recherchées et des problèmes associés (tests</w:t>
      </w:r>
      <w:r w:rsidR="00FD591B">
        <w:rPr>
          <w:lang w:val="fr-BE"/>
        </w:rPr>
        <w:t xml:space="preserve"> sous forme des problèmes textuel</w:t>
      </w:r>
      <w:r w:rsidRPr="00282E06">
        <w:rPr>
          <w:lang w:val="fr-BE"/>
        </w:rPr>
        <w:t>).</w:t>
      </w:r>
      <w:r w:rsidRPr="00282E06">
        <w:rPr>
          <w:lang w:val="fr-BE"/>
        </w:rPr>
        <w:br/>
        <w:t>• Acceptation ou rejet des candidats et notifications des résultats.</w:t>
      </w:r>
      <w:r w:rsidRPr="00282E06">
        <w:rPr>
          <w:lang w:val="fr-BE"/>
        </w:rPr>
        <w:br/>
        <w:t>• Consultation des profils des candidats et suivi de leurs performances.</w:t>
      </w:r>
    </w:p>
    <w:p w14:paraId="3F5D3380" w14:textId="77777777" w:rsidR="002059AA" w:rsidRPr="00282E06" w:rsidRDefault="00000000">
      <w:pPr>
        <w:pStyle w:val="Titre2"/>
        <w:rPr>
          <w:lang w:val="fr-BE"/>
        </w:rPr>
      </w:pPr>
      <w:r w:rsidRPr="00282E06">
        <w:rPr>
          <w:lang w:val="fr-BE"/>
        </w:rPr>
        <w:t>3.3. Pour l'Administrateur</w:t>
      </w:r>
    </w:p>
    <w:p w14:paraId="758D818D" w14:textId="10B1A927" w:rsidR="002059AA" w:rsidRPr="00282E06" w:rsidRDefault="00000000">
      <w:pPr>
        <w:rPr>
          <w:lang w:val="fr-BE"/>
        </w:rPr>
      </w:pPr>
      <w:r w:rsidRPr="00282E06">
        <w:rPr>
          <w:lang w:val="fr-BE"/>
        </w:rPr>
        <w:t>• Gestion des utilisateurs</w:t>
      </w:r>
      <w:r w:rsidR="00FD591B">
        <w:rPr>
          <w:lang w:val="fr-BE"/>
        </w:rPr>
        <w:t xml:space="preserve"> (l’humanité pour les candidat / vérification des documents juridiques )</w:t>
      </w:r>
      <w:r w:rsidRPr="00282E06">
        <w:rPr>
          <w:lang w:val="fr-BE"/>
        </w:rPr>
        <w:t>.</w:t>
      </w:r>
      <w:r w:rsidRPr="00282E06">
        <w:rPr>
          <w:lang w:val="fr-BE"/>
        </w:rPr>
        <w:br/>
        <w:t>• Création des tests d'entraînement.</w:t>
      </w:r>
      <w:r w:rsidRPr="00282E06">
        <w:rPr>
          <w:lang w:val="fr-BE"/>
        </w:rPr>
        <w:br/>
        <w:t>• Suivi des statistiques</w:t>
      </w:r>
      <w:r w:rsidR="00C441D2">
        <w:rPr>
          <w:lang w:val="fr-BE"/>
        </w:rPr>
        <w:t xml:space="preserve"> (nombre des candidats acceptes pour chaque </w:t>
      </w:r>
      <w:proofErr w:type="gramStart"/>
      <w:r w:rsidR="00C441D2">
        <w:rPr>
          <w:lang w:val="fr-BE"/>
        </w:rPr>
        <w:t>entreprise ,</w:t>
      </w:r>
      <w:proofErr w:type="gramEnd"/>
      <w:r w:rsidR="00C441D2">
        <w:rPr>
          <w:lang w:val="fr-BE"/>
        </w:rPr>
        <w:t xml:space="preserve"> tests</w:t>
      </w:r>
      <w:r w:rsidR="00FD591B">
        <w:rPr>
          <w:lang w:val="fr-BE"/>
        </w:rPr>
        <w:t xml:space="preserve"> </w:t>
      </w:r>
      <w:r w:rsidR="00C441D2">
        <w:rPr>
          <w:lang w:val="fr-BE"/>
        </w:rPr>
        <w:t>..</w:t>
      </w:r>
      <w:r w:rsidRPr="00282E06">
        <w:rPr>
          <w:lang w:val="fr-BE"/>
        </w:rPr>
        <w:t>.</w:t>
      </w:r>
      <w:r w:rsidR="00C441D2">
        <w:rPr>
          <w:lang w:val="fr-BE"/>
        </w:rPr>
        <w:t xml:space="preserve"> )</w:t>
      </w:r>
    </w:p>
    <w:p w14:paraId="50AFE613" w14:textId="07C2653C" w:rsidR="002059AA" w:rsidRPr="00282E06" w:rsidRDefault="00000000">
      <w:pPr>
        <w:pStyle w:val="Titre2"/>
        <w:rPr>
          <w:lang w:val="fr-BE"/>
        </w:rPr>
      </w:pPr>
      <w:r w:rsidRPr="00282E06">
        <w:rPr>
          <w:lang w:val="fr-BE"/>
        </w:rPr>
        <w:t>3.4. Fonctionnalités Globales</w:t>
      </w:r>
    </w:p>
    <w:p w14:paraId="7CCC607E" w14:textId="04F48084" w:rsidR="007102FA" w:rsidRPr="00FD591B" w:rsidRDefault="00000000" w:rsidP="007102FA">
      <w:pPr>
        <w:rPr>
          <w:lang w:val="fr-BE"/>
        </w:rPr>
      </w:pPr>
      <w:r w:rsidRPr="00282E06">
        <w:rPr>
          <w:lang w:val="fr-BE"/>
        </w:rPr>
        <w:t>• Gestion des inscriptions et des profils.</w:t>
      </w:r>
      <w:r w:rsidRPr="00282E06">
        <w:rPr>
          <w:lang w:val="fr-BE"/>
        </w:rPr>
        <w:br/>
        <w:t>• Classement des entreprises par secteur et taille.</w:t>
      </w:r>
      <w:r w:rsidRPr="00282E06">
        <w:rPr>
          <w:lang w:val="fr-BE"/>
        </w:rPr>
        <w:br/>
        <w:t>• Classement des candidats par leur niveau et les problèmes résolus.</w:t>
      </w:r>
      <w:r w:rsidRPr="00282E06">
        <w:rPr>
          <w:lang w:val="fr-BE"/>
        </w:rPr>
        <w:br/>
        <w:t>• Classement des problèmes par niveau de difficulté.</w:t>
      </w:r>
      <w:r w:rsidRPr="00282E06">
        <w:rPr>
          <w:lang w:val="fr-BE"/>
        </w:rPr>
        <w:br/>
        <w:t>• Génération automatique des roadmaps.</w:t>
      </w:r>
      <w:r w:rsidRPr="00282E06">
        <w:rPr>
          <w:lang w:val="fr-BE"/>
        </w:rPr>
        <w:br/>
      </w:r>
      <w:r w:rsidRPr="00FD591B">
        <w:rPr>
          <w:lang w:val="fr-BE"/>
        </w:rPr>
        <w:t>• Attribution de badges et génération d'attestations.</w:t>
      </w:r>
    </w:p>
    <w:sectPr w:rsidR="007102FA" w:rsidRPr="00FD59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2231292">
    <w:abstractNumId w:val="8"/>
  </w:num>
  <w:num w:numId="2" w16cid:durableId="1906984031">
    <w:abstractNumId w:val="6"/>
  </w:num>
  <w:num w:numId="3" w16cid:durableId="1394233131">
    <w:abstractNumId w:val="5"/>
  </w:num>
  <w:num w:numId="4" w16cid:durableId="1088695595">
    <w:abstractNumId w:val="4"/>
  </w:num>
  <w:num w:numId="5" w16cid:durableId="2061400611">
    <w:abstractNumId w:val="7"/>
  </w:num>
  <w:num w:numId="6" w16cid:durableId="1513035314">
    <w:abstractNumId w:val="3"/>
  </w:num>
  <w:num w:numId="7" w16cid:durableId="899363389">
    <w:abstractNumId w:val="2"/>
  </w:num>
  <w:num w:numId="8" w16cid:durableId="457144578">
    <w:abstractNumId w:val="1"/>
  </w:num>
  <w:num w:numId="9" w16cid:durableId="362362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59AA"/>
    <w:rsid w:val="00282E06"/>
    <w:rsid w:val="0029639D"/>
    <w:rsid w:val="00326F90"/>
    <w:rsid w:val="007102FA"/>
    <w:rsid w:val="00AA1D8D"/>
    <w:rsid w:val="00B47730"/>
    <w:rsid w:val="00B47F08"/>
    <w:rsid w:val="00BB5A3D"/>
    <w:rsid w:val="00C0798D"/>
    <w:rsid w:val="00C441D2"/>
    <w:rsid w:val="00CB0664"/>
    <w:rsid w:val="00FC693F"/>
    <w:rsid w:val="00FD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A74A10"/>
  <w14:defaultImageDpi w14:val="300"/>
  <w15:docId w15:val="{5B1E4C13-D5D9-456A-8EEC-D1E76E03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396</Words>
  <Characters>2180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smailmartil7@gmail.com</cp:lastModifiedBy>
  <cp:revision>3</cp:revision>
  <dcterms:created xsi:type="dcterms:W3CDTF">2025-03-26T09:49:00Z</dcterms:created>
  <dcterms:modified xsi:type="dcterms:W3CDTF">2025-03-26T10:30:00Z</dcterms:modified>
  <cp:category/>
</cp:coreProperties>
</file>